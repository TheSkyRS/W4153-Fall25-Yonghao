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69DA" w14:textId="6F004E61" w:rsidR="00604F90" w:rsidRDefault="00000000">
      <w:pPr>
        <w:pStyle w:val="Heading1"/>
      </w:pPr>
      <w:r>
        <w:t>Sprint Completion Status Report</w:t>
      </w:r>
    </w:p>
    <w:p w14:paraId="2D00A9BC" w14:textId="3714C259" w:rsidR="00604F90" w:rsidRDefault="00000000">
      <w:r>
        <w:t>**</w:t>
      </w:r>
      <w:r w:rsidR="00436608">
        <w:t xml:space="preserve">Student </w:t>
      </w:r>
      <w:proofErr w:type="gramStart"/>
      <w:r w:rsidR="00436608">
        <w:t>Name</w:t>
      </w:r>
      <w:r>
        <w:t>:*</w:t>
      </w:r>
      <w:proofErr w:type="gramEnd"/>
      <w:r>
        <w:t>* [</w:t>
      </w:r>
      <w:r w:rsidR="00436608">
        <w:t>Name</w:t>
      </w:r>
      <w:r>
        <w:t>]</w:t>
      </w:r>
    </w:p>
    <w:p w14:paraId="0D7C6D76" w14:textId="2371975F" w:rsidR="00604F90" w:rsidRDefault="00000000">
      <w:r>
        <w:t xml:space="preserve">**Sprint </w:t>
      </w:r>
      <w:proofErr w:type="gramStart"/>
      <w:r>
        <w:t>Number:*</w:t>
      </w:r>
      <w:proofErr w:type="gramEnd"/>
      <w:r>
        <w:t xml:space="preserve">* [Sprint </w:t>
      </w:r>
      <w:r w:rsidR="00436608">
        <w:t>0</w:t>
      </w:r>
      <w:r>
        <w:t>]</w:t>
      </w:r>
    </w:p>
    <w:p w14:paraId="79800B60" w14:textId="77777777" w:rsidR="00604F90" w:rsidRDefault="00000000">
      <w:r>
        <w:t>**Duration:** [Start Date] – [End Date]</w:t>
      </w:r>
    </w:p>
    <w:p w14:paraId="404154F7" w14:textId="77777777" w:rsidR="00604F90" w:rsidRDefault="00000000">
      <w:r>
        <w:t>**Report Date:** [Date]</w:t>
      </w:r>
    </w:p>
    <w:p w14:paraId="25656192" w14:textId="77777777" w:rsidR="00604F90" w:rsidRDefault="00604F90"/>
    <w:p w14:paraId="3D5CEFB6" w14:textId="77777777" w:rsidR="00604F90" w:rsidRDefault="00000000">
      <w:pPr>
        <w:pStyle w:val="Heading2"/>
      </w:pPr>
      <w:r>
        <w:t>1. Sprint Goal 🎯</w:t>
      </w:r>
    </w:p>
    <w:p w14:paraId="3164F282" w14:textId="57C8D660" w:rsidR="00604F90" w:rsidRDefault="00000000">
      <w:r>
        <w:t xml:space="preserve">**Defined </w:t>
      </w:r>
      <w:proofErr w:type="gramStart"/>
      <w:r>
        <w:t>Goal:*</w:t>
      </w:r>
      <w:proofErr w:type="gramEnd"/>
      <w:r>
        <w:t xml:space="preserve">* </w:t>
      </w:r>
    </w:p>
    <w:p w14:paraId="5DEA95E6" w14:textId="15DFF0C6" w:rsidR="00436608" w:rsidRDefault="00436608" w:rsidP="00436608">
      <w:pPr>
        <w:pStyle w:val="ListParagraph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7A636218" w14:textId="154890A8" w:rsidR="00436608" w:rsidRDefault="00436608" w:rsidP="00436608">
      <w:pPr>
        <w:pStyle w:val="ListParagraph"/>
        <w:numPr>
          <w:ilvl w:val="0"/>
          <w:numId w:val="10"/>
        </w:numPr>
      </w:pPr>
      <w:r>
        <w:t>Create a project that is my version using two different resources.</w:t>
      </w:r>
    </w:p>
    <w:p w14:paraId="5276B9DA" w14:textId="4AB653B6" w:rsidR="00436608" w:rsidRDefault="00436608" w:rsidP="00436608">
      <w:pPr>
        <w:pStyle w:val="ListParagraph"/>
        <w:numPr>
          <w:ilvl w:val="1"/>
          <w:numId w:val="10"/>
        </w:numPr>
      </w:pPr>
      <w:r>
        <w:t>Copy the structure of Professor Ferguson’s repository</w:t>
      </w:r>
    </w:p>
    <w:p w14:paraId="1F14D372" w14:textId="3FF93A96" w:rsidR="00436608" w:rsidRDefault="00436608" w:rsidP="00436608">
      <w:pPr>
        <w:pStyle w:val="ListParagraph"/>
        <w:numPr>
          <w:ilvl w:val="1"/>
          <w:numId w:val="10"/>
        </w:numPr>
      </w:pPr>
      <w:r>
        <w:t>Define two models.</w:t>
      </w:r>
    </w:p>
    <w:p w14:paraId="3446CF4E" w14:textId="5A3A1F1F" w:rsidR="00436608" w:rsidRDefault="00436608" w:rsidP="00436608">
      <w:pPr>
        <w:pStyle w:val="ListParagraph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6A2D183A" w14:textId="5A3718C0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</w:t>
      </w:r>
    </w:p>
    <w:p w14:paraId="1553D9CD" w14:textId="5DD24335" w:rsidR="00436608" w:rsidRDefault="00436608" w:rsidP="00436608">
      <w:pPr>
        <w:pStyle w:val="ListParagraph"/>
        <w:numPr>
          <w:ilvl w:val="2"/>
          <w:numId w:val="10"/>
        </w:numPr>
      </w:pPr>
      <w:r>
        <w:t>POST /&lt;resource&gt;</w:t>
      </w:r>
    </w:p>
    <w:p w14:paraId="6BAC749C" w14:textId="1B691811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/&lt;resource&gt;/{id}</w:t>
      </w:r>
    </w:p>
    <w:p w14:paraId="0A038124" w14:textId="064E6DAF" w:rsidR="00436608" w:rsidRDefault="00436608" w:rsidP="00436608">
      <w:pPr>
        <w:pStyle w:val="ListParagraph"/>
        <w:numPr>
          <w:ilvl w:val="2"/>
          <w:numId w:val="10"/>
        </w:numPr>
      </w:pPr>
      <w:r>
        <w:t>PUT</w:t>
      </w:r>
      <w:r>
        <w:t xml:space="preserve"> /&lt;resource&gt;/{id}</w:t>
      </w:r>
    </w:p>
    <w:p w14:paraId="6327D42C" w14:textId="34795E0A" w:rsidR="00436608" w:rsidRDefault="00436608" w:rsidP="00436608">
      <w:pPr>
        <w:pStyle w:val="ListParagraph"/>
        <w:numPr>
          <w:ilvl w:val="2"/>
          <w:numId w:val="10"/>
        </w:numPr>
      </w:pPr>
      <w:r>
        <w:t>DELETE</w:t>
      </w:r>
      <w:r>
        <w:t xml:space="preserve"> /&lt;resource&gt;/{id}</w:t>
      </w:r>
    </w:p>
    <w:p w14:paraId="7C28A592" w14:textId="6556686F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Annotate models and paths to autogenerate </w:t>
      </w:r>
      <w:proofErr w:type="spellStart"/>
      <w:r>
        <w:t>OpenAPI</w:t>
      </w:r>
      <w:proofErr w:type="spellEnd"/>
      <w:r>
        <w:t xml:space="preserve"> document.</w:t>
      </w:r>
    </w:p>
    <w:p w14:paraId="1A8DB257" w14:textId="511FD521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Tested </w:t>
      </w:r>
      <w:proofErr w:type="spellStart"/>
      <w:r>
        <w:t>OpenAPI</w:t>
      </w:r>
      <w:proofErr w:type="spellEnd"/>
      <w:r>
        <w:t xml:space="preserve"> document dispatching to methods.</w:t>
      </w:r>
    </w:p>
    <w:p w14:paraId="08B83375" w14:textId="77777777" w:rsidR="00604F90" w:rsidRDefault="00000000">
      <w:r>
        <w:t>**</w:t>
      </w:r>
      <w:proofErr w:type="gramStart"/>
      <w:r>
        <w:t>Outcome:*</w:t>
      </w:r>
      <w:proofErr w:type="gramEnd"/>
      <w:r>
        <w:t>* [Achieved / Partially Achieved / Not Achieved]</w:t>
      </w:r>
    </w:p>
    <w:p w14:paraId="1D9AB4E5" w14:textId="77777777" w:rsidR="00604F90" w:rsidRDefault="00000000">
      <w:r>
        <w:t>**Notes:** [Brief explanation if not fully achieved]</w:t>
      </w:r>
    </w:p>
    <w:p w14:paraId="5F5D3C61" w14:textId="4BF4FF50" w:rsidR="00604F90" w:rsidRDefault="00000000" w:rsidP="00436608">
      <w:pPr>
        <w:pStyle w:val="Heading2"/>
        <w:rPr>
          <w:rFonts w:ascii="Apple Color Emoji" w:hAnsi="Apple Color Emoji" w:cs="Apple Color Emoji"/>
        </w:rPr>
      </w:pPr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6DCF8D66" w14:textId="1222E4CD" w:rsidR="00436608" w:rsidRDefault="00436608" w:rsidP="00436608">
      <w:pPr>
        <w:pStyle w:val="Heading3"/>
      </w:pPr>
      <w:r>
        <w:t>Resource 1</w:t>
      </w:r>
    </w:p>
    <w:p w14:paraId="0DB7DF84" w14:textId="2F38679B" w:rsidR="00436608" w:rsidRDefault="00436608" w:rsidP="00436608">
      <w:r>
        <w:t>Note: replace with your model.</w:t>
      </w:r>
    </w:p>
    <w:p w14:paraId="1ABACF08" w14:textId="77777777" w:rsidR="00436608" w:rsidRPr="00436608" w:rsidRDefault="00436608" w:rsidP="0043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class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PersonBase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BaseModel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):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uni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UNIType</w:t>
      </w:r>
      <w:proofErr w:type="spellEnd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"Columbia University UNI (2–3 lowercase letters + 1–4 digits)."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"abc1234"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first_name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str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lastRenderedPageBreak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"Given name."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"Ada"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last_name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str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"Family name."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"Lovelace"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email: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EmailStr</w:t>
      </w:r>
      <w:proofErr w:type="spellEnd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"Primary email address."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"ada@example.com"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phone: </w:t>
      </w:r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Optional[str]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>None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"Contact phone number in any reasonable format."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"+1-212-555-0199"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birth_date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Optional[date]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>None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"Date of birth (YYYY-MM-DD)."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"1815-12-10"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</w:p>
    <w:p w14:paraId="6276C69B" w14:textId="77777777" w:rsidR="00436608" w:rsidRPr="00436608" w:rsidRDefault="00436608" w:rsidP="00436608"/>
    <w:p w14:paraId="16E2513F" w14:textId="6E141CCA" w:rsidR="00604F90" w:rsidRDefault="00436608" w:rsidP="00436608">
      <w:pPr>
        <w:pStyle w:val="Heading3"/>
      </w:pPr>
      <w:r>
        <w:t>Resource 2</w:t>
      </w:r>
    </w:p>
    <w:p w14:paraId="5C438DED" w14:textId="77777777" w:rsidR="0095675B" w:rsidRDefault="0095675B" w:rsidP="0095675B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AddressBase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BaseModel</w:t>
      </w:r>
      <w:proofErr w:type="spellEnd"/>
      <w:r>
        <w:rPr>
          <w:color w:val="080808"/>
          <w:sz w:val="21"/>
          <w:szCs w:val="21"/>
        </w:rPr>
        <w:t>):</w:t>
      </w:r>
      <w:r>
        <w:rPr>
          <w:color w:val="080808"/>
          <w:sz w:val="21"/>
          <w:szCs w:val="21"/>
        </w:rPr>
        <w:br/>
        <w:t xml:space="preserve">    id: </w:t>
      </w:r>
      <w:r>
        <w:rPr>
          <w:color w:val="000000"/>
          <w:sz w:val="21"/>
          <w:szCs w:val="21"/>
        </w:rPr>
        <w:t xml:space="preserve">UUID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default_factory</w:t>
      </w:r>
      <w:proofErr w:type="spellEnd"/>
      <w:r>
        <w:rPr>
          <w:color w:val="080808"/>
          <w:sz w:val="21"/>
          <w:szCs w:val="21"/>
        </w:rPr>
        <w:t>=uuid4,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"Persistent Address ID (server-generated)."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"550e8400-e29b-41d4-a716-446655440000"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street: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"Street address and number."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"123 Main St"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city: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"City or locality."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"New York"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state: </w:t>
      </w:r>
      <w:r>
        <w:rPr>
          <w:color w:val="000000"/>
          <w:sz w:val="21"/>
          <w:szCs w:val="21"/>
        </w:rPr>
        <w:t xml:space="preserve">Optional[str]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"State/region code if applicable."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"NY"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postal_code</w:t>
      </w:r>
      <w:proofErr w:type="spellEnd"/>
      <w:r>
        <w:rPr>
          <w:color w:val="080808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 xml:space="preserve">Optional[str]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"Postal or ZIP code."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"10001"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 xml:space="preserve">    country: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"Country name or ISO label."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"USA"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model_config</w:t>
      </w:r>
      <w:proofErr w:type="spellEnd"/>
      <w:r>
        <w:rPr>
          <w:color w:val="080808"/>
          <w:sz w:val="21"/>
          <w:szCs w:val="21"/>
        </w:rPr>
        <w:t xml:space="preserve"> = 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json_schema_extra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: 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067D17"/>
          <w:sz w:val="21"/>
          <w:szCs w:val="21"/>
        </w:rPr>
        <w:t>"examples"</w:t>
      </w:r>
      <w:r>
        <w:rPr>
          <w:color w:val="080808"/>
          <w:sz w:val="21"/>
          <w:szCs w:val="21"/>
        </w:rPr>
        <w:t>: [</w:t>
      </w:r>
      <w:r>
        <w:rPr>
          <w:color w:val="080808"/>
          <w:sz w:val="21"/>
          <w:szCs w:val="21"/>
        </w:rPr>
        <w:br/>
        <w:t xml:space="preserve">                {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"id"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"550e8400-e29b-41d4-a716-446655440000"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"street"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"123 Main St"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"city"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"New York"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"state"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"NY"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postal_code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"10001"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"country"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"USA"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}</w:t>
      </w:r>
      <w:r>
        <w:rPr>
          <w:color w:val="080808"/>
          <w:sz w:val="21"/>
          <w:szCs w:val="21"/>
        </w:rPr>
        <w:br/>
        <w:t xml:space="preserve">            ]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}</w:t>
      </w:r>
    </w:p>
    <w:p w14:paraId="0C8D2756" w14:textId="77777777" w:rsidR="00436608" w:rsidRDefault="00436608" w:rsidP="00436608"/>
    <w:p w14:paraId="46134356" w14:textId="3F1DECF5" w:rsidR="0095675B" w:rsidRDefault="0095675B" w:rsidP="0095675B">
      <w:pPr>
        <w:pStyle w:val="Heading3"/>
      </w:pPr>
      <w:r>
        <w:t>main.py Routes</w:t>
      </w:r>
    </w:p>
    <w:p w14:paraId="5340172E" w14:textId="54DED633" w:rsidR="0095675B" w:rsidRPr="0095675B" w:rsidRDefault="0095675B" w:rsidP="0095675B">
      <w:r>
        <w:t>Note: Cut and paste your routes here.</w:t>
      </w:r>
    </w:p>
    <w:p w14:paraId="74958F6E" w14:textId="77777777" w:rsidR="0095675B" w:rsidRDefault="0095675B" w:rsidP="0095675B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9E880D"/>
          <w:sz w:val="21"/>
          <w:szCs w:val="21"/>
        </w:rPr>
        <w:t>@app.get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"/health"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=Health)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get_health_no_path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| </w:t>
      </w:r>
      <w:r>
        <w:rPr>
          <w:color w:val="0033B3"/>
          <w:sz w:val="21"/>
          <w:szCs w:val="21"/>
        </w:rPr>
        <w:t xml:space="preserve">None </w:t>
      </w:r>
      <w:r>
        <w:rPr>
          <w:color w:val="080808"/>
          <w:sz w:val="21"/>
          <w:szCs w:val="21"/>
        </w:rPr>
        <w:t>= Query(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"Optional echo string"</w:t>
      </w:r>
      <w:r>
        <w:rPr>
          <w:color w:val="080808"/>
          <w:sz w:val="21"/>
          <w:szCs w:val="21"/>
        </w:rPr>
        <w:t>)):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 xml:space="preserve"># Works because </w:t>
      </w:r>
      <w:proofErr w:type="spellStart"/>
      <w:r>
        <w:rPr>
          <w:i/>
          <w:iCs/>
          <w:color w:val="8C8C8C"/>
          <w:sz w:val="21"/>
          <w:szCs w:val="21"/>
        </w:rPr>
        <w:t>path_echo</w:t>
      </w:r>
      <w:proofErr w:type="spellEnd"/>
      <w:r>
        <w:rPr>
          <w:i/>
          <w:iCs/>
          <w:color w:val="8C8C8C"/>
          <w:sz w:val="21"/>
          <w:szCs w:val="21"/>
        </w:rPr>
        <w:t xml:space="preserve"> is optional in the model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proofErr w:type="spellStart"/>
      <w:r>
        <w:rPr>
          <w:color w:val="080808"/>
          <w:sz w:val="21"/>
          <w:szCs w:val="21"/>
        </w:rPr>
        <w:t>make_health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660099"/>
          <w:sz w:val="21"/>
          <w:szCs w:val="21"/>
        </w:rPr>
        <w:t>echo</w:t>
      </w:r>
      <w:r>
        <w:rPr>
          <w:color w:val="080808"/>
          <w:sz w:val="21"/>
          <w:szCs w:val="21"/>
        </w:rPr>
        <w:t>=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@app.get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"/health/{path_echo}"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=Health)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get_health_with_path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= Path(...,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"Required echo in the URL path"</w:t>
      </w:r>
      <w:r>
        <w:rPr>
          <w:color w:val="080808"/>
          <w:sz w:val="21"/>
          <w:szCs w:val="21"/>
        </w:rPr>
        <w:t>),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| </w:t>
      </w:r>
      <w:r>
        <w:rPr>
          <w:color w:val="0033B3"/>
          <w:sz w:val="21"/>
          <w:szCs w:val="21"/>
        </w:rPr>
        <w:t xml:space="preserve">None </w:t>
      </w:r>
      <w:r>
        <w:rPr>
          <w:color w:val="080808"/>
          <w:sz w:val="21"/>
          <w:szCs w:val="21"/>
        </w:rPr>
        <w:t>= Query(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"Optional echo string"</w:t>
      </w:r>
      <w:r>
        <w:rPr>
          <w:color w:val="080808"/>
          <w:sz w:val="21"/>
          <w:szCs w:val="21"/>
        </w:rPr>
        <w:t>),</w:t>
      </w:r>
      <w:r>
        <w:rPr>
          <w:color w:val="080808"/>
          <w:sz w:val="21"/>
          <w:szCs w:val="21"/>
        </w:rPr>
        <w:br/>
        <w:t>):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proofErr w:type="spellStart"/>
      <w:r>
        <w:rPr>
          <w:color w:val="080808"/>
          <w:sz w:val="21"/>
          <w:szCs w:val="21"/>
        </w:rPr>
        <w:t>make_health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660099"/>
          <w:sz w:val="21"/>
          <w:szCs w:val="21"/>
        </w:rPr>
        <w:t>echo</w:t>
      </w:r>
      <w:r>
        <w:rPr>
          <w:color w:val="080808"/>
          <w:sz w:val="21"/>
          <w:szCs w:val="21"/>
        </w:rPr>
        <w:t>=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@app.post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"/addresses"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80808"/>
          <w:sz w:val="21"/>
          <w:szCs w:val="21"/>
        </w:rPr>
        <w:t>AddressRead</w:t>
      </w:r>
      <w:proofErr w:type="spellEnd"/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status_code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1750EB"/>
          <w:sz w:val="21"/>
          <w:szCs w:val="21"/>
        </w:rPr>
        <w:t>201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create_address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AddressCreate</w:t>
      </w:r>
      <w:proofErr w:type="spellEnd"/>
      <w:r>
        <w:rPr>
          <w:color w:val="080808"/>
          <w:sz w:val="21"/>
          <w:szCs w:val="21"/>
        </w:rPr>
        <w:t>):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.id </w:t>
      </w:r>
      <w:r>
        <w:rPr>
          <w:color w:val="0033B3"/>
          <w:sz w:val="21"/>
          <w:szCs w:val="21"/>
        </w:rPr>
        <w:t xml:space="preserve">in </w:t>
      </w:r>
      <w:r>
        <w:rPr>
          <w:color w:val="080808"/>
          <w:sz w:val="21"/>
          <w:szCs w:val="21"/>
        </w:rPr>
        <w:t>addresses: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raise </w:t>
      </w:r>
      <w:proofErr w:type="spellStart"/>
      <w:r>
        <w:rPr>
          <w:color w:val="080808"/>
          <w:sz w:val="21"/>
          <w:szCs w:val="21"/>
        </w:rPr>
        <w:t>HTTPException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660099"/>
          <w:sz w:val="21"/>
          <w:szCs w:val="21"/>
        </w:rPr>
        <w:t>status_code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1750EB"/>
          <w:sz w:val="21"/>
          <w:szCs w:val="21"/>
        </w:rPr>
        <w:t>400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detail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"Address with this ID already exists"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addresses[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.id] = </w:t>
      </w:r>
      <w:proofErr w:type="spellStart"/>
      <w:r>
        <w:rPr>
          <w:color w:val="080808"/>
          <w:sz w:val="21"/>
          <w:szCs w:val="21"/>
        </w:rPr>
        <w:t>AddressRead</w:t>
      </w:r>
      <w:proofErr w:type="spellEnd"/>
      <w:r>
        <w:rPr>
          <w:color w:val="080808"/>
          <w:sz w:val="21"/>
          <w:szCs w:val="21"/>
        </w:rPr>
        <w:t>(**</w:t>
      </w:r>
      <w:proofErr w:type="spellStart"/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>.model_dump</w:t>
      </w:r>
      <w:proofErr w:type="spellEnd"/>
      <w:r>
        <w:rPr>
          <w:color w:val="080808"/>
          <w:sz w:val="21"/>
          <w:szCs w:val="21"/>
        </w:rPr>
        <w:t>())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r>
        <w:rPr>
          <w:color w:val="080808"/>
          <w:sz w:val="21"/>
          <w:szCs w:val="21"/>
        </w:rPr>
        <w:t>addresses[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>.id]</w:t>
      </w:r>
    </w:p>
    <w:p w14:paraId="11D2C5F0" w14:textId="77777777" w:rsidR="0095675B" w:rsidRDefault="0095675B" w:rsidP="0095675B"/>
    <w:p w14:paraId="506DAEB4" w14:textId="563FE6ED" w:rsidR="0095675B" w:rsidRDefault="0095675B" w:rsidP="0095675B">
      <w:pPr>
        <w:pStyle w:val="Heading3"/>
      </w:pPr>
      <w:proofErr w:type="spellStart"/>
      <w:r>
        <w:lastRenderedPageBreak/>
        <w:t>OpenAPI</w:t>
      </w:r>
      <w:proofErr w:type="spellEnd"/>
      <w:r>
        <w:t xml:space="preserve"> Document (Partial)</w:t>
      </w:r>
    </w:p>
    <w:p w14:paraId="2C167EFE" w14:textId="74AA6F17" w:rsidR="0095675B" w:rsidRPr="0095675B" w:rsidRDefault="0095675B" w:rsidP="0095675B">
      <w:r w:rsidRPr="0095675B">
        <w:drawing>
          <wp:inline distT="0" distB="0" distL="0" distR="0" wp14:anchorId="4974BE37" wp14:editId="7A7E370D">
            <wp:extent cx="5486400" cy="5649595"/>
            <wp:effectExtent l="0" t="0" r="0" b="1905"/>
            <wp:docPr id="2065225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53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E5B8" w14:textId="691DBCDD" w:rsidR="00604F90" w:rsidRDefault="0095675B" w:rsidP="0095675B">
      <w:pPr>
        <w:pStyle w:val="Heading3"/>
      </w:pPr>
      <w:r>
        <w:t>Link to Recording of Demo</w:t>
      </w:r>
    </w:p>
    <w:p w14:paraId="100976A9" w14:textId="1451F627" w:rsidR="0095675B" w:rsidRDefault="0095675B" w:rsidP="0095675B">
      <w:r>
        <w:t>Note: A link to a publicly accessible screen recording that the TAs can view.</w:t>
      </w:r>
    </w:p>
    <w:p w14:paraId="253D4238" w14:textId="6C2742DA" w:rsidR="00270CFE" w:rsidRDefault="00270CFE" w:rsidP="00270CFE">
      <w:pPr>
        <w:pStyle w:val="Heading3"/>
      </w:pPr>
      <w:r>
        <w:t>Link to GitHub Repository</w:t>
      </w:r>
    </w:p>
    <w:p w14:paraId="652C5C9D" w14:textId="7292E9B6" w:rsidR="00270CFE" w:rsidRPr="00270CFE" w:rsidRDefault="00270CFE" w:rsidP="00270CFE">
      <w:r>
        <w:t>Note: A link to the GitHub repo for your starter project.</w:t>
      </w:r>
    </w:p>
    <w:p w14:paraId="3485E028" w14:textId="77777777" w:rsidR="00604F90" w:rsidRDefault="00000000">
      <w:pPr>
        <w:pStyle w:val="Heading2"/>
      </w:pPr>
      <w:r>
        <w:t>3. Incomplete Work ❌</w:t>
      </w:r>
    </w:p>
    <w:p w14:paraId="0EF52425" w14:textId="77777777" w:rsidR="00604F90" w:rsidRDefault="00000000">
      <w:r>
        <w:t>Items planned but not completed:</w:t>
      </w:r>
    </w:p>
    <w:p w14:paraId="6D784919" w14:textId="77777777" w:rsidR="00604F90" w:rsidRDefault="00000000">
      <w:r>
        <w:t>- [Story ID] – [Reason: e.g., dependency, scope creep, capacity issue]</w:t>
      </w:r>
    </w:p>
    <w:p w14:paraId="3A9943FC" w14:textId="77777777" w:rsidR="00604F90" w:rsidRDefault="00000000">
      <w:r>
        <w:t>- [Bug Fix ID] – [Reason]</w:t>
      </w:r>
    </w:p>
    <w:p w14:paraId="24D1F6C9" w14:textId="77777777" w:rsidR="00604F90" w:rsidRDefault="00604F90"/>
    <w:p w14:paraId="25F54780" w14:textId="77777777" w:rsidR="00604F90" w:rsidRDefault="00000000">
      <w:r>
        <w:t>**Carryover to Next Sprint:** [Yes/No, specify items]</w:t>
      </w:r>
    </w:p>
    <w:p w14:paraId="4DC4C21B" w14:textId="77777777" w:rsidR="00604F90" w:rsidRDefault="00000000">
      <w:pPr>
        <w:pStyle w:val="Heading2"/>
      </w:pPr>
      <w:r>
        <w:t>4. Key Metrics 📊</w:t>
      </w:r>
    </w:p>
    <w:p w14:paraId="357BAE16" w14:textId="286BBE97" w:rsidR="0095675B" w:rsidRPr="0095675B" w:rsidRDefault="0095675B" w:rsidP="0095675B">
      <w:r>
        <w:t>Note: Ignore this section</w:t>
      </w:r>
    </w:p>
    <w:p w14:paraId="10576007" w14:textId="77777777" w:rsidR="00604F90" w:rsidRDefault="00000000">
      <w:r>
        <w:t xml:space="preserve">**Planned vs. Completed </w:t>
      </w:r>
      <w:proofErr w:type="gramStart"/>
      <w:r>
        <w:t>Points:*</w:t>
      </w:r>
      <w:proofErr w:type="gramEnd"/>
      <w:r>
        <w:t>* [e.g., 40 planned / 35 completed]</w:t>
      </w:r>
    </w:p>
    <w:p w14:paraId="030B9455" w14:textId="77777777" w:rsidR="00604F90" w:rsidRDefault="00000000">
      <w:r>
        <w:t>**Burndown Chart:** [Attach image if available]</w:t>
      </w:r>
    </w:p>
    <w:p w14:paraId="6E4645A9" w14:textId="77777777" w:rsidR="00604F90" w:rsidRDefault="00000000">
      <w:r>
        <w:t>**Defects Identified:** [Number + Severity]</w:t>
      </w:r>
    </w:p>
    <w:p w14:paraId="18EB5ADC" w14:textId="77777777" w:rsidR="00604F90" w:rsidRDefault="00000000">
      <w:pPr>
        <w:pStyle w:val="Heading2"/>
      </w:pPr>
      <w:r>
        <w:t>5. Risks &amp; Blockers ⚠️</w:t>
      </w:r>
    </w:p>
    <w:p w14:paraId="0ADEA975" w14:textId="74D80B3B" w:rsidR="0095675B" w:rsidRDefault="0095675B">
      <w:r>
        <w:t>Note: Ignore this section</w:t>
      </w:r>
    </w:p>
    <w:p w14:paraId="18097B12" w14:textId="55752A25" w:rsidR="00604F90" w:rsidRDefault="00000000">
      <w:r>
        <w:t>- [Risk/Issue] – [Impact] – [Mitigation/Resolution]</w:t>
      </w:r>
    </w:p>
    <w:p w14:paraId="3EC33084" w14:textId="77777777" w:rsidR="00604F90" w:rsidRDefault="00000000">
      <w:r>
        <w:t>- [Dependency on X team] – [Impact on timeline]</w:t>
      </w:r>
    </w:p>
    <w:p w14:paraId="6128FCA9" w14:textId="77777777" w:rsidR="00604F90" w:rsidRDefault="00000000">
      <w:pPr>
        <w:pStyle w:val="Heading2"/>
      </w:pPr>
      <w:r>
        <w:t>6. Team Feedback 💬</w:t>
      </w:r>
    </w:p>
    <w:p w14:paraId="1EDE26D2" w14:textId="77777777" w:rsidR="0095675B" w:rsidRPr="0095675B" w:rsidRDefault="0095675B" w:rsidP="0095675B">
      <w:r>
        <w:t>Note: Ignore this section</w:t>
      </w:r>
    </w:p>
    <w:p w14:paraId="22A13E42" w14:textId="77777777" w:rsidR="0095675B" w:rsidRDefault="0095675B"/>
    <w:p w14:paraId="7C71CEE2" w14:textId="1F33D5E4" w:rsidR="00604F90" w:rsidRDefault="00000000">
      <w:r>
        <w:t xml:space="preserve">**What Went </w:t>
      </w:r>
      <w:proofErr w:type="gramStart"/>
      <w:r>
        <w:t>Well:*</w:t>
      </w:r>
      <w:proofErr w:type="gramEnd"/>
      <w:r>
        <w:t>*</w:t>
      </w:r>
    </w:p>
    <w:p w14:paraId="351ABF18" w14:textId="77777777" w:rsidR="00604F90" w:rsidRDefault="00000000">
      <w:r>
        <w:t>- [Positive note 1]</w:t>
      </w:r>
    </w:p>
    <w:p w14:paraId="5E21D375" w14:textId="77777777" w:rsidR="00604F90" w:rsidRDefault="00000000">
      <w:r>
        <w:t>- [Positive note 2]</w:t>
      </w:r>
    </w:p>
    <w:p w14:paraId="52BA243E" w14:textId="77777777" w:rsidR="00604F90" w:rsidRDefault="00604F90"/>
    <w:p w14:paraId="4A0D3836" w14:textId="77777777" w:rsidR="00604F90" w:rsidRDefault="00000000">
      <w:r>
        <w:t>**What Could Be Improved:**</w:t>
      </w:r>
    </w:p>
    <w:p w14:paraId="783259B6" w14:textId="77777777" w:rsidR="00604F90" w:rsidRDefault="00000000">
      <w:r>
        <w:t>- [Improvement area 1]</w:t>
      </w:r>
    </w:p>
    <w:p w14:paraId="3EA8A31D" w14:textId="77777777" w:rsidR="00604F90" w:rsidRDefault="00000000">
      <w:r>
        <w:t>- [Improvement area 2]</w:t>
      </w:r>
    </w:p>
    <w:p w14:paraId="66865D15" w14:textId="77777777" w:rsidR="00604F90" w:rsidRDefault="00000000">
      <w:pPr>
        <w:pStyle w:val="Heading2"/>
      </w:pPr>
      <w:r>
        <w:t>7. Next Steps 🔜</w:t>
      </w:r>
    </w:p>
    <w:p w14:paraId="4A659836" w14:textId="77777777" w:rsidR="0095675B" w:rsidRPr="0095675B" w:rsidRDefault="0095675B" w:rsidP="0095675B">
      <w:r>
        <w:t>Note: Ignore this section</w:t>
      </w:r>
    </w:p>
    <w:p w14:paraId="23E60549" w14:textId="77777777" w:rsidR="0095675B" w:rsidRDefault="0095675B"/>
    <w:p w14:paraId="4BADEEC2" w14:textId="4B840CA5" w:rsidR="00604F90" w:rsidRDefault="00000000">
      <w:r>
        <w:t>**Upcoming Sprint Goal (Draft</w:t>
      </w:r>
      <w:proofErr w:type="gramStart"/>
      <w:r>
        <w:t>):*</w:t>
      </w:r>
      <w:proofErr w:type="gramEnd"/>
      <w:r>
        <w:t>* [Proposed goal]</w:t>
      </w:r>
    </w:p>
    <w:p w14:paraId="6AAD532E" w14:textId="77777777" w:rsidR="00604F90" w:rsidRDefault="00000000">
      <w:r>
        <w:t>**Focus Areas:** [e.g., technical debt, new feature, stabilization]</w:t>
      </w:r>
    </w:p>
    <w:p w14:paraId="165CE939" w14:textId="77777777" w:rsidR="00604F90" w:rsidRDefault="00000000">
      <w:r>
        <w:t>**Planned Dependencies:** [Cross-team items, external blockers]</w:t>
      </w:r>
    </w:p>
    <w:sectPr w:rsidR="0060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318"/>
    <w:rsid w:val="0015074B"/>
    <w:rsid w:val="00270CFE"/>
    <w:rsid w:val="0029639D"/>
    <w:rsid w:val="00326F90"/>
    <w:rsid w:val="00436608"/>
    <w:rsid w:val="00604F90"/>
    <w:rsid w:val="0095675B"/>
    <w:rsid w:val="00AA1D8D"/>
    <w:rsid w:val="00B47730"/>
    <w:rsid w:val="00CB0664"/>
    <w:rsid w:val="00DE1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Donald Ferguson</cp:lastModifiedBy>
  <cp:revision>4</cp:revision>
  <dcterms:created xsi:type="dcterms:W3CDTF">2025-09-08T08:12:00Z</dcterms:created>
  <dcterms:modified xsi:type="dcterms:W3CDTF">2025-09-08T08:33:00Z</dcterms:modified>
  <cp:category/>
</cp:coreProperties>
</file>